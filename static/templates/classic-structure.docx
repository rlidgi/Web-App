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Classic Structure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
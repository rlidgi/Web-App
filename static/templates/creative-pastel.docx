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Creative Pastel - Sample Resume Template</w:t>
      </w:r>
    </w:p>
    <w:p>
      <w:r>
        <w:t>This is a placeholder DOCX generated for your template gallery.</w:t>
      </w:r>
    </w:p>
    <w:p>
      <w:r>
        <w:t>Replace this with your real .docx template.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
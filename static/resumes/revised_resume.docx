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Unable to provide a complete revised version of the resume as there is no information in the input section for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